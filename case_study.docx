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B1312" w14:textId="77777777" w:rsidR="00CC1C27" w:rsidRDefault="00000000">
      <w:pPr>
        <w:pStyle w:val="Title"/>
      </w:pPr>
      <w:r>
        <w:t>Backend Engineering Intern Case Study Submission</w:t>
      </w:r>
    </w:p>
    <w:p w14:paraId="10578BE2" w14:textId="77777777" w:rsidR="00CC1C27" w:rsidRPr="00A05CF3" w:rsidRDefault="00000000">
      <w:pPr>
        <w:pStyle w:val="Heading1"/>
        <w:rPr>
          <w:color w:val="auto"/>
        </w:rPr>
      </w:pPr>
      <w:r w:rsidRPr="00A05CF3">
        <w:rPr>
          <w:color w:val="auto"/>
        </w:rPr>
        <w:t xml:space="preserve"> Part 1: Code Review &amp; Debugging</w:t>
      </w:r>
    </w:p>
    <w:p w14:paraId="099E17A0" w14:textId="77777777" w:rsidR="00CC1C27" w:rsidRPr="00A05CF3" w:rsidRDefault="00000000">
      <w:pPr>
        <w:pStyle w:val="Heading2"/>
        <w:rPr>
          <w:color w:val="auto"/>
        </w:rPr>
      </w:pPr>
      <w:r w:rsidRPr="00A05CF3">
        <w:rPr>
          <w:color w:val="auto"/>
        </w:rPr>
        <w:t xml:space="preserve"> 1. Issues Identified</w:t>
      </w:r>
    </w:p>
    <w:p w14:paraId="10FD0349" w14:textId="77777777" w:rsidR="00CC1C27" w:rsidRDefault="00000000">
      <w:r>
        <w:br/>
        <w:t>- No check for duplicate SKU (which must be unique)</w:t>
      </w:r>
      <w:r>
        <w:br/>
        <w:t>- Missing required field checks (name, sku, price, etc.)</w:t>
      </w:r>
      <w:r>
        <w:br/>
        <w:t>- Not validating input types (like price as decimal, quantity as integer)</w:t>
      </w:r>
      <w:r>
        <w:br/>
        <w:t>- Commits twice to DB; could be combined</w:t>
      </w:r>
      <w:r>
        <w:br/>
        <w:t>- No error handling (e.g., try-catch)</w:t>
      </w:r>
      <w:r>
        <w:br/>
        <w:t>- Logic assumes products are only stored in one warehouse</w:t>
      </w:r>
      <w:r>
        <w:br/>
        <w:t>- Doesn't support optional fields gracefully</w:t>
      </w:r>
      <w:r>
        <w:br/>
      </w:r>
    </w:p>
    <w:p w14:paraId="5573B6CC" w14:textId="77777777" w:rsidR="00CC1C27" w:rsidRPr="00EC0C9B" w:rsidRDefault="00000000">
      <w:pPr>
        <w:pStyle w:val="Heading2"/>
        <w:rPr>
          <w:color w:val="auto"/>
        </w:rPr>
      </w:pPr>
      <w:r w:rsidRPr="00EC0C9B">
        <w:rPr>
          <w:color w:val="auto"/>
        </w:rPr>
        <w:t xml:space="preserve"> 2. Impact in Production</w:t>
      </w:r>
    </w:p>
    <w:p w14:paraId="5338A18D" w14:textId="77777777" w:rsidR="00CC1C27" w:rsidRDefault="00000000">
      <w:r>
        <w:br/>
        <w:t>- Duplicate SKUs may break product search or create confusion</w:t>
      </w:r>
      <w:r>
        <w:br/>
        <w:t>- API might crash on bad or missing input</w:t>
      </w:r>
      <w:r>
        <w:br/>
        <w:t>- Data inconsistency if product insert works but inventory fails</w:t>
      </w:r>
      <w:r>
        <w:br/>
        <w:t>- No meaningful error messages to the frontend/client</w:t>
      </w:r>
      <w:r>
        <w:br/>
        <w:t>- Fails silently for edge business scenarios like multiple warehouse support</w:t>
      </w:r>
      <w:r>
        <w:br/>
      </w:r>
    </w:p>
    <w:p w14:paraId="3E9A7836" w14:textId="77777777" w:rsidR="00CC1C27" w:rsidRPr="00EC0C9B" w:rsidRDefault="00000000">
      <w:pPr>
        <w:pStyle w:val="Heading2"/>
        <w:rPr>
          <w:color w:val="000000" w:themeColor="text1"/>
        </w:rPr>
      </w:pPr>
      <w:r w:rsidRPr="00EC0C9B">
        <w:rPr>
          <w:color w:val="000000" w:themeColor="text1"/>
        </w:rPr>
        <w:t>3. Fixed Version (with explanation)</w:t>
      </w:r>
    </w:p>
    <w:p w14:paraId="47028F3A" w14:textId="77777777" w:rsidR="00CC1C27" w:rsidRDefault="00000000">
      <w:r>
        <w:br/>
        <w:t>@app.route('/api/products', methods=['POST'])</w:t>
      </w:r>
      <w:r>
        <w:br/>
        <w:t>def create_product():</w:t>
      </w:r>
      <w:r>
        <w:br/>
        <w:t xml:space="preserve">    data = request.json</w:t>
      </w:r>
      <w:r>
        <w:br/>
      </w:r>
      <w:r>
        <w:br/>
        <w:t xml:space="preserve">    # Required fields</w:t>
      </w:r>
      <w:r>
        <w:br/>
        <w:t xml:space="preserve">    required_fields = ['name', 'sku', 'price', 'warehouse_id', 'initial_quantity']</w:t>
      </w:r>
      <w:r>
        <w:br/>
        <w:t xml:space="preserve">    for field in required_fields:</w:t>
      </w:r>
      <w:r>
        <w:br/>
        <w:t xml:space="preserve">        if field not in data:</w:t>
      </w:r>
      <w:r>
        <w:br/>
        <w:t xml:space="preserve">            return {"error": f"{field} is required"}, 400</w:t>
      </w:r>
      <w:r>
        <w:br/>
      </w:r>
      <w:r>
        <w:br/>
        <w:t xml:space="preserve">    # Check if SKU already exists</w:t>
      </w:r>
      <w:r>
        <w:br/>
        <w:t xml:space="preserve">    existing = Product.query.filter_by(sku=data['sku']).first()</w:t>
      </w:r>
      <w:r>
        <w:br/>
        <w:t xml:space="preserve">    if existing:</w:t>
      </w:r>
      <w:r>
        <w:br/>
      </w:r>
      <w:r>
        <w:lastRenderedPageBreak/>
        <w:t xml:space="preserve">        return {"error": "SKU already exists"}, 409</w:t>
      </w:r>
      <w:r>
        <w:br/>
      </w:r>
      <w:r>
        <w:br/>
        <w:t xml:space="preserve">    try:</w:t>
      </w:r>
      <w:r>
        <w:br/>
        <w:t xml:space="preserve">        # Create product</w:t>
      </w:r>
      <w:r>
        <w:br/>
        <w:t xml:space="preserve">        product = Product(</w:t>
      </w:r>
      <w:r>
        <w:br/>
        <w:t xml:space="preserve">            name=data['name'],</w:t>
      </w:r>
      <w:r>
        <w:br/>
        <w:t xml:space="preserve">            sku=data['sku'],</w:t>
      </w:r>
      <w:r>
        <w:br/>
        <w:t xml:space="preserve">            price=float(data['price'])</w:t>
      </w:r>
      <w:r>
        <w:br/>
        <w:t xml:space="preserve">        )</w:t>
      </w:r>
      <w:r>
        <w:br/>
        <w:t xml:space="preserve">        db.session.add(product)</w:t>
      </w:r>
      <w:r>
        <w:br/>
        <w:t xml:space="preserve">        db.session.flush()</w:t>
      </w:r>
      <w:r>
        <w:br/>
      </w:r>
      <w:r>
        <w:br/>
        <w:t xml:space="preserve">        # Add inventory</w:t>
      </w:r>
      <w:r>
        <w:br/>
        <w:t xml:space="preserve">        inventory = Inventory(</w:t>
      </w:r>
      <w:r>
        <w:br/>
        <w:t xml:space="preserve">            product_id=product.id,</w:t>
      </w:r>
      <w:r>
        <w:br/>
        <w:t xml:space="preserve">            warehouse_id=data['warehouse_id'],</w:t>
      </w:r>
      <w:r>
        <w:br/>
        <w:t xml:space="preserve">            quantity=int(data['initial_quantity'])</w:t>
      </w:r>
      <w:r>
        <w:br/>
        <w:t xml:space="preserve">        )</w:t>
      </w:r>
      <w:r>
        <w:br/>
        <w:t xml:space="preserve">        db.session.add(inventory)</w:t>
      </w:r>
      <w:r>
        <w:br/>
        <w:t xml:space="preserve">        db.session.commit()</w:t>
      </w:r>
      <w:r>
        <w:br/>
      </w:r>
      <w:r>
        <w:br/>
        <w:t xml:space="preserve">        return {"message": "Product created", "product_id": product.id}, 201</w:t>
      </w:r>
      <w:r>
        <w:br/>
      </w:r>
      <w:r>
        <w:br/>
        <w:t xml:space="preserve">    except Exception as e:</w:t>
      </w:r>
      <w:r>
        <w:br/>
        <w:t xml:space="preserve">        db.session.rollback()</w:t>
      </w:r>
      <w:r>
        <w:br/>
        <w:t xml:space="preserve">        return {"error": str(e)}, 500</w:t>
      </w:r>
      <w:r>
        <w:br/>
      </w:r>
    </w:p>
    <w:p w14:paraId="483D7538" w14:textId="77777777" w:rsidR="00F115D5" w:rsidRDefault="00000000">
      <w:r>
        <w:br/>
        <w:t>Note:</w:t>
      </w:r>
      <w:r>
        <w:br/>
        <w:t>- Used db.session.flush() to get the product ID before committing to the database.</w:t>
      </w:r>
      <w:r>
        <w:br/>
        <w:t>- Committing once after both product and inventory creation ensures consistent data if something fails.</w:t>
      </w:r>
      <w:r>
        <w:br/>
        <w:t>- Casting price to float helps handle cases where input comes as a string.</w:t>
      </w:r>
      <w:r>
        <w:br/>
      </w:r>
    </w:p>
    <w:p w14:paraId="78C6B451" w14:textId="77777777" w:rsidR="00933C90" w:rsidRDefault="00933C90"/>
    <w:p w14:paraId="7A00727F" w14:textId="77777777" w:rsidR="00933C90" w:rsidRDefault="00933C90"/>
    <w:p w14:paraId="7E3561B4" w14:textId="77777777" w:rsidR="00933C90" w:rsidRDefault="00933C90"/>
    <w:p w14:paraId="042FD5F8" w14:textId="77777777" w:rsidR="00933C90" w:rsidRDefault="00933C90"/>
    <w:p w14:paraId="3A303AAD" w14:textId="77777777" w:rsidR="00CC1C27" w:rsidRPr="00EC0C9B" w:rsidRDefault="00000000">
      <w:pPr>
        <w:pStyle w:val="Heading1"/>
        <w:rPr>
          <w:color w:val="000000" w:themeColor="text1"/>
        </w:rPr>
      </w:pPr>
      <w:r w:rsidRPr="00EC0C9B">
        <w:rPr>
          <w:color w:val="000000" w:themeColor="text1"/>
        </w:rPr>
        <w:lastRenderedPageBreak/>
        <w:t>Part 2: Database Design</w:t>
      </w:r>
    </w:p>
    <w:p w14:paraId="6747BF6F" w14:textId="77777777" w:rsidR="00CC1C27" w:rsidRDefault="00000000">
      <w:r>
        <w:t>Schema design, questions to ask product team, and design justifications will follow.</w:t>
      </w:r>
    </w:p>
    <w:p w14:paraId="4687F531" w14:textId="77777777" w:rsidR="00933C90" w:rsidRDefault="00933C90">
      <w:proofErr w:type="spellStart"/>
      <w:r>
        <w:t>Sql</w:t>
      </w:r>
      <w:proofErr w:type="spellEnd"/>
      <w:r>
        <w:t>:</w:t>
      </w:r>
    </w:p>
    <w:p w14:paraId="3A6191D1" w14:textId="77777777" w:rsidR="00F7385E" w:rsidRDefault="00F7385E" w:rsidP="00F7385E">
      <w:r>
        <w:t>-- Companies</w:t>
      </w:r>
    </w:p>
    <w:p w14:paraId="4C23D744" w14:textId="77777777" w:rsidR="00F7385E" w:rsidRDefault="00F7385E" w:rsidP="00F7385E">
      <w:r>
        <w:t>CREATE TABLE companies (</w:t>
      </w:r>
    </w:p>
    <w:p w14:paraId="16062B77" w14:textId="77777777" w:rsidR="00F7385E" w:rsidRDefault="00F7385E" w:rsidP="00F7385E">
      <w:r>
        <w:t xml:space="preserve">  id INT AUTO_INCREMENT PRIMARY KEY,</w:t>
      </w:r>
    </w:p>
    <w:p w14:paraId="05BE2CF4" w14:textId="77777777" w:rsidR="00F7385E" w:rsidRDefault="00F7385E" w:rsidP="00F7385E">
      <w:r>
        <w:t xml:space="preserve">  name VARCHAR(100) NOT NULL</w:t>
      </w:r>
    </w:p>
    <w:p w14:paraId="6BCF535F" w14:textId="77777777" w:rsidR="00F7385E" w:rsidRDefault="00F7385E" w:rsidP="00F7385E">
      <w:r>
        <w:t>);</w:t>
      </w:r>
    </w:p>
    <w:p w14:paraId="0BBE4F56" w14:textId="77777777" w:rsidR="00F7385E" w:rsidRDefault="00F7385E" w:rsidP="00F7385E"/>
    <w:p w14:paraId="1EF65868" w14:textId="77777777" w:rsidR="00F7385E" w:rsidRDefault="00F7385E" w:rsidP="00F7385E">
      <w:r>
        <w:t>-- Warehouses</w:t>
      </w:r>
    </w:p>
    <w:p w14:paraId="6BAA502A" w14:textId="77777777" w:rsidR="00F7385E" w:rsidRDefault="00F7385E" w:rsidP="00F7385E">
      <w:r>
        <w:t>CREATE TABLE warehouses (</w:t>
      </w:r>
    </w:p>
    <w:p w14:paraId="7FD258E9" w14:textId="77777777" w:rsidR="00F7385E" w:rsidRDefault="00F7385E" w:rsidP="00F7385E">
      <w:r>
        <w:t xml:space="preserve">  id INT AUTO_INCREMENT PRIMARY KEY,</w:t>
      </w:r>
    </w:p>
    <w:p w14:paraId="43A9D403" w14:textId="77777777" w:rsidR="00F7385E" w:rsidRDefault="00F7385E" w:rsidP="00F7385E">
      <w:r>
        <w:t xml:space="preserve">  name VARCHAR(100),</w:t>
      </w:r>
    </w:p>
    <w:p w14:paraId="65374A2F" w14:textId="77777777" w:rsidR="00F7385E" w:rsidRDefault="00F7385E" w:rsidP="00F7385E">
      <w:r>
        <w:t xml:space="preserve">  </w:t>
      </w:r>
      <w:proofErr w:type="spellStart"/>
      <w:r>
        <w:t>company_id</w:t>
      </w:r>
      <w:proofErr w:type="spellEnd"/>
      <w:r>
        <w:t xml:space="preserve"> INT,</w:t>
      </w:r>
    </w:p>
    <w:p w14:paraId="1525D7C6" w14:textId="77777777" w:rsidR="00F7385E" w:rsidRDefault="00F7385E" w:rsidP="00F7385E">
      <w:r>
        <w:t xml:space="preserve">  FOREIGN KEY (</w:t>
      </w:r>
      <w:proofErr w:type="spellStart"/>
      <w:r>
        <w:t>company_id</w:t>
      </w:r>
      <w:proofErr w:type="spellEnd"/>
      <w:r>
        <w:t>) REFERENCES companies(id)</w:t>
      </w:r>
    </w:p>
    <w:p w14:paraId="67D39394" w14:textId="77777777" w:rsidR="00F7385E" w:rsidRDefault="00F7385E" w:rsidP="00F7385E">
      <w:r>
        <w:t>);</w:t>
      </w:r>
    </w:p>
    <w:p w14:paraId="3AD18E00" w14:textId="77777777" w:rsidR="00F7385E" w:rsidRDefault="00F7385E" w:rsidP="00F7385E"/>
    <w:p w14:paraId="14416BCC" w14:textId="77777777" w:rsidR="00F7385E" w:rsidRDefault="00F7385E" w:rsidP="00F7385E">
      <w:r>
        <w:t>-- Products</w:t>
      </w:r>
    </w:p>
    <w:p w14:paraId="2CD123C3" w14:textId="77777777" w:rsidR="00F7385E" w:rsidRDefault="00F7385E" w:rsidP="00F7385E">
      <w:r>
        <w:t>CREATE TABLE products (</w:t>
      </w:r>
    </w:p>
    <w:p w14:paraId="6E55C196" w14:textId="77777777" w:rsidR="00F7385E" w:rsidRDefault="00F7385E" w:rsidP="00F7385E">
      <w:r>
        <w:t xml:space="preserve">  id INT AUTO_INCREMENT PRIMARY KEY,</w:t>
      </w:r>
    </w:p>
    <w:p w14:paraId="6AF077D9" w14:textId="77777777" w:rsidR="00F7385E" w:rsidRDefault="00F7385E" w:rsidP="00F7385E">
      <w:r>
        <w:t xml:space="preserve">  name VARCHAR(100),</w:t>
      </w:r>
    </w:p>
    <w:p w14:paraId="2632B073" w14:textId="77777777" w:rsidR="00F7385E" w:rsidRDefault="00F7385E" w:rsidP="00F7385E">
      <w:r>
        <w:t xml:space="preserve">  </w:t>
      </w:r>
      <w:proofErr w:type="spellStart"/>
      <w:r>
        <w:t>sku</w:t>
      </w:r>
      <w:proofErr w:type="spellEnd"/>
      <w:r>
        <w:t xml:space="preserve"> VARCHAR(50) UNIQUE NOT NULL,</w:t>
      </w:r>
    </w:p>
    <w:p w14:paraId="01A805EC" w14:textId="77777777" w:rsidR="00F7385E" w:rsidRDefault="00F7385E" w:rsidP="00F7385E">
      <w:r>
        <w:t xml:space="preserve">  price DECIMAL(10, 2)</w:t>
      </w:r>
    </w:p>
    <w:p w14:paraId="25F7CF8E" w14:textId="77777777" w:rsidR="00F7385E" w:rsidRDefault="00F7385E" w:rsidP="00F7385E">
      <w:r>
        <w:t>);</w:t>
      </w:r>
    </w:p>
    <w:p w14:paraId="2EE2437E" w14:textId="77777777" w:rsidR="00F7385E" w:rsidRDefault="00F7385E" w:rsidP="00F7385E"/>
    <w:p w14:paraId="39441400" w14:textId="77777777" w:rsidR="00F7385E" w:rsidRDefault="00F7385E" w:rsidP="00F7385E">
      <w:r>
        <w:t>-- Inventory (Product in Warehouse)</w:t>
      </w:r>
    </w:p>
    <w:p w14:paraId="03C01052" w14:textId="77777777" w:rsidR="00F7385E" w:rsidRDefault="00F7385E" w:rsidP="00F7385E">
      <w:r>
        <w:lastRenderedPageBreak/>
        <w:t>CREATE TABLE inventory (</w:t>
      </w:r>
    </w:p>
    <w:p w14:paraId="7A3EBA28" w14:textId="77777777" w:rsidR="00F7385E" w:rsidRDefault="00F7385E" w:rsidP="00F7385E">
      <w:r>
        <w:t xml:space="preserve">  id INT AUTO_INCREMENT PRIMARY KEY,</w:t>
      </w:r>
    </w:p>
    <w:p w14:paraId="53787C5A" w14:textId="77777777" w:rsidR="00F7385E" w:rsidRDefault="00F7385E" w:rsidP="00F7385E">
      <w:r>
        <w:t xml:space="preserve">  </w:t>
      </w:r>
      <w:proofErr w:type="spellStart"/>
      <w:r>
        <w:t>product_id</w:t>
      </w:r>
      <w:proofErr w:type="spellEnd"/>
      <w:r>
        <w:t xml:space="preserve"> INT,</w:t>
      </w:r>
    </w:p>
    <w:p w14:paraId="50477138" w14:textId="77777777" w:rsidR="00F7385E" w:rsidRDefault="00F7385E" w:rsidP="00F7385E">
      <w:r>
        <w:t xml:space="preserve">  </w:t>
      </w:r>
      <w:proofErr w:type="spellStart"/>
      <w:r>
        <w:t>warehouse_id</w:t>
      </w:r>
      <w:proofErr w:type="spellEnd"/>
      <w:r>
        <w:t xml:space="preserve"> INT,</w:t>
      </w:r>
    </w:p>
    <w:p w14:paraId="5FCF5A18" w14:textId="77777777" w:rsidR="00F7385E" w:rsidRDefault="00F7385E" w:rsidP="00F7385E">
      <w:r>
        <w:t xml:space="preserve">  quantity INT DEFAULT 0,</w:t>
      </w:r>
    </w:p>
    <w:p w14:paraId="30C02203" w14:textId="77777777" w:rsidR="00F7385E" w:rsidRDefault="00F7385E" w:rsidP="00F7385E">
      <w:r>
        <w:t xml:space="preserve">  FOREIGN KEY (</w:t>
      </w:r>
      <w:proofErr w:type="spellStart"/>
      <w:r>
        <w:t>product_id</w:t>
      </w:r>
      <w:proofErr w:type="spellEnd"/>
      <w:r>
        <w:t>) REFERENCES products(id),</w:t>
      </w:r>
    </w:p>
    <w:p w14:paraId="55E59804" w14:textId="77777777" w:rsidR="00F7385E" w:rsidRDefault="00F7385E" w:rsidP="00F7385E">
      <w:r>
        <w:t xml:space="preserve">  FOREIGN KEY (</w:t>
      </w:r>
      <w:proofErr w:type="spellStart"/>
      <w:r>
        <w:t>warehouse_id</w:t>
      </w:r>
      <w:proofErr w:type="spellEnd"/>
      <w:r>
        <w:t>) REFERENCES warehouses(id)</w:t>
      </w:r>
    </w:p>
    <w:p w14:paraId="6405C3DE" w14:textId="77777777" w:rsidR="00F7385E" w:rsidRDefault="00F7385E" w:rsidP="00F7385E">
      <w:r>
        <w:t>);</w:t>
      </w:r>
    </w:p>
    <w:p w14:paraId="4C380380" w14:textId="77777777" w:rsidR="00F7385E" w:rsidRDefault="00F7385E" w:rsidP="00F7385E"/>
    <w:p w14:paraId="1BEB15E7" w14:textId="77777777" w:rsidR="00F7385E" w:rsidRDefault="00F7385E" w:rsidP="00F7385E">
      <w:r>
        <w:t>-- Inventory History</w:t>
      </w:r>
    </w:p>
    <w:p w14:paraId="24B3EE93" w14:textId="77777777" w:rsidR="00F7385E" w:rsidRDefault="00F7385E" w:rsidP="00F7385E">
      <w:r>
        <w:t xml:space="preserve">CREATE TABLE </w:t>
      </w:r>
      <w:proofErr w:type="spellStart"/>
      <w:r>
        <w:t>inventory_changes</w:t>
      </w:r>
      <w:proofErr w:type="spellEnd"/>
      <w:r>
        <w:t xml:space="preserve"> (</w:t>
      </w:r>
    </w:p>
    <w:p w14:paraId="25D444F6" w14:textId="77777777" w:rsidR="00F7385E" w:rsidRDefault="00F7385E" w:rsidP="00F7385E">
      <w:r>
        <w:t xml:space="preserve">  id INT AUTO_INCREMENT PRIMARY KEY,</w:t>
      </w:r>
    </w:p>
    <w:p w14:paraId="5B6656C0" w14:textId="77777777" w:rsidR="00F7385E" w:rsidRDefault="00F7385E" w:rsidP="00F7385E">
      <w:r>
        <w:t xml:space="preserve">  </w:t>
      </w:r>
      <w:proofErr w:type="spellStart"/>
      <w:r>
        <w:t>inventory_id</w:t>
      </w:r>
      <w:proofErr w:type="spellEnd"/>
      <w:r>
        <w:t xml:space="preserve"> INT,</w:t>
      </w:r>
    </w:p>
    <w:p w14:paraId="001AE53C" w14:textId="77777777" w:rsidR="00F7385E" w:rsidRDefault="00F7385E" w:rsidP="00F7385E">
      <w:r>
        <w:t xml:space="preserve">  `change` INT,</w:t>
      </w:r>
    </w:p>
    <w:p w14:paraId="22D8EE57" w14:textId="77777777" w:rsidR="00F7385E" w:rsidRDefault="00F7385E" w:rsidP="00F7385E">
      <w:r>
        <w:t xml:space="preserve">  </w:t>
      </w:r>
      <w:proofErr w:type="spellStart"/>
      <w:r>
        <w:t>changed_at</w:t>
      </w:r>
      <w:proofErr w:type="spellEnd"/>
      <w:r>
        <w:t xml:space="preserve"> TIMESTAMP DEFAULT CURRENT_TIMESTAMP,</w:t>
      </w:r>
    </w:p>
    <w:p w14:paraId="773C3447" w14:textId="77777777" w:rsidR="00F7385E" w:rsidRDefault="00F7385E" w:rsidP="00F7385E">
      <w:r>
        <w:t xml:space="preserve">  FOREIGN KEY (</w:t>
      </w:r>
      <w:proofErr w:type="spellStart"/>
      <w:r>
        <w:t>inventory_id</w:t>
      </w:r>
      <w:proofErr w:type="spellEnd"/>
      <w:r>
        <w:t>) REFERENCES inventory(id)</w:t>
      </w:r>
    </w:p>
    <w:p w14:paraId="5BAE8A9E" w14:textId="77777777" w:rsidR="00F7385E" w:rsidRDefault="00F7385E" w:rsidP="00F7385E">
      <w:r>
        <w:t>);</w:t>
      </w:r>
    </w:p>
    <w:p w14:paraId="5208AEEE" w14:textId="77777777" w:rsidR="00F7385E" w:rsidRDefault="00F7385E" w:rsidP="00F7385E"/>
    <w:p w14:paraId="322BD101" w14:textId="77777777" w:rsidR="00F7385E" w:rsidRDefault="00F7385E" w:rsidP="00F7385E">
      <w:r>
        <w:t>-- Suppliers</w:t>
      </w:r>
    </w:p>
    <w:p w14:paraId="55FDE675" w14:textId="77777777" w:rsidR="00F7385E" w:rsidRDefault="00F7385E" w:rsidP="00F7385E">
      <w:r>
        <w:t>CREATE TABLE suppliers (</w:t>
      </w:r>
    </w:p>
    <w:p w14:paraId="087F0135" w14:textId="77777777" w:rsidR="00F7385E" w:rsidRDefault="00F7385E" w:rsidP="00F7385E">
      <w:r>
        <w:t xml:space="preserve">  id INT AUTO_INCREMENT PRIMARY KEY,</w:t>
      </w:r>
    </w:p>
    <w:p w14:paraId="0B5DF48C" w14:textId="77777777" w:rsidR="00F7385E" w:rsidRDefault="00F7385E" w:rsidP="00F7385E">
      <w:r>
        <w:t xml:space="preserve">  name VARCHAR(100),</w:t>
      </w:r>
    </w:p>
    <w:p w14:paraId="2E7B4B5E" w14:textId="77777777" w:rsidR="00F7385E" w:rsidRDefault="00F7385E" w:rsidP="00F7385E">
      <w:r>
        <w:t xml:space="preserve">  </w:t>
      </w:r>
      <w:proofErr w:type="spellStart"/>
      <w:r>
        <w:t>contact_email</w:t>
      </w:r>
      <w:proofErr w:type="spellEnd"/>
      <w:r>
        <w:t xml:space="preserve"> VARCHAR(100)</w:t>
      </w:r>
    </w:p>
    <w:p w14:paraId="4B072AF1" w14:textId="77777777" w:rsidR="00F7385E" w:rsidRDefault="00F7385E" w:rsidP="00F7385E">
      <w:r>
        <w:t>);</w:t>
      </w:r>
    </w:p>
    <w:p w14:paraId="6D073890" w14:textId="77777777" w:rsidR="00F7385E" w:rsidRDefault="00F7385E" w:rsidP="00F7385E"/>
    <w:p w14:paraId="4911E46C" w14:textId="77777777" w:rsidR="00F7385E" w:rsidRDefault="00F7385E" w:rsidP="00F7385E">
      <w:r>
        <w:t>-- Product Suppliers (many-to-many)</w:t>
      </w:r>
    </w:p>
    <w:p w14:paraId="4E74E3AB" w14:textId="77777777" w:rsidR="00F7385E" w:rsidRDefault="00F7385E" w:rsidP="00F7385E">
      <w:r>
        <w:lastRenderedPageBreak/>
        <w:t xml:space="preserve">CREATE TABLE </w:t>
      </w:r>
      <w:proofErr w:type="spellStart"/>
      <w:r>
        <w:t>product_suppliers</w:t>
      </w:r>
      <w:proofErr w:type="spellEnd"/>
      <w:r>
        <w:t xml:space="preserve"> (</w:t>
      </w:r>
    </w:p>
    <w:p w14:paraId="754EE831" w14:textId="77777777" w:rsidR="00F7385E" w:rsidRDefault="00F7385E" w:rsidP="00F7385E">
      <w:r>
        <w:t xml:space="preserve">  </w:t>
      </w:r>
      <w:proofErr w:type="spellStart"/>
      <w:r>
        <w:t>product_id</w:t>
      </w:r>
      <w:proofErr w:type="spellEnd"/>
      <w:r>
        <w:t xml:space="preserve"> INT,</w:t>
      </w:r>
    </w:p>
    <w:p w14:paraId="6F2E8E2B" w14:textId="77777777" w:rsidR="00F7385E" w:rsidRDefault="00F7385E" w:rsidP="00F7385E">
      <w:r>
        <w:t xml:space="preserve">  </w:t>
      </w:r>
      <w:proofErr w:type="spellStart"/>
      <w:r>
        <w:t>supplier_id</w:t>
      </w:r>
      <w:proofErr w:type="spellEnd"/>
      <w:r>
        <w:t xml:space="preserve"> INT,</w:t>
      </w:r>
    </w:p>
    <w:p w14:paraId="6810F6E3" w14:textId="77777777" w:rsidR="00F7385E" w:rsidRDefault="00F7385E" w:rsidP="00F7385E">
      <w:r>
        <w:t xml:space="preserve">  PRIMARY KEY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>),</w:t>
      </w:r>
    </w:p>
    <w:p w14:paraId="6DDC58A0" w14:textId="77777777" w:rsidR="00F7385E" w:rsidRDefault="00F7385E" w:rsidP="00F7385E">
      <w:r>
        <w:t xml:space="preserve">  FOREIGN KEY (</w:t>
      </w:r>
      <w:proofErr w:type="spellStart"/>
      <w:r>
        <w:t>product_id</w:t>
      </w:r>
      <w:proofErr w:type="spellEnd"/>
      <w:r>
        <w:t>) REFERENCES products(id),</w:t>
      </w:r>
    </w:p>
    <w:p w14:paraId="3940DD20" w14:textId="77777777" w:rsidR="00F7385E" w:rsidRDefault="00F7385E" w:rsidP="00F7385E">
      <w:r>
        <w:t xml:space="preserve">  FOREIGN KEY (</w:t>
      </w:r>
      <w:proofErr w:type="spellStart"/>
      <w:r>
        <w:t>supplier_id</w:t>
      </w:r>
      <w:proofErr w:type="spellEnd"/>
      <w:r>
        <w:t>) REFERENCES suppliers(id)</w:t>
      </w:r>
    </w:p>
    <w:p w14:paraId="086FD6CA" w14:textId="77777777" w:rsidR="00F7385E" w:rsidRDefault="00F7385E" w:rsidP="00F7385E">
      <w:r>
        <w:t>);</w:t>
      </w:r>
    </w:p>
    <w:p w14:paraId="458FC5C5" w14:textId="77777777" w:rsidR="00F7385E" w:rsidRDefault="00F7385E" w:rsidP="00F7385E"/>
    <w:p w14:paraId="37A2EDDC" w14:textId="77777777" w:rsidR="00F7385E" w:rsidRDefault="00F7385E" w:rsidP="00F7385E">
      <w:r>
        <w:t>-- Product Bundles</w:t>
      </w:r>
    </w:p>
    <w:p w14:paraId="008BDBDB" w14:textId="77777777" w:rsidR="00F7385E" w:rsidRDefault="00F7385E" w:rsidP="00F7385E">
      <w:r>
        <w:t xml:space="preserve">CREATE TABLE </w:t>
      </w:r>
      <w:proofErr w:type="spellStart"/>
      <w:r>
        <w:t>product_bundles</w:t>
      </w:r>
      <w:proofErr w:type="spellEnd"/>
      <w:r>
        <w:t xml:space="preserve"> (</w:t>
      </w:r>
    </w:p>
    <w:p w14:paraId="107E0640" w14:textId="77777777" w:rsidR="00F7385E" w:rsidRDefault="00F7385E" w:rsidP="00F7385E">
      <w:r>
        <w:t xml:space="preserve">  </w:t>
      </w:r>
      <w:proofErr w:type="spellStart"/>
      <w:r>
        <w:t>bundle_id</w:t>
      </w:r>
      <w:proofErr w:type="spellEnd"/>
      <w:r>
        <w:t xml:space="preserve"> INT,</w:t>
      </w:r>
    </w:p>
    <w:p w14:paraId="4DC286BD" w14:textId="77777777" w:rsidR="00F7385E" w:rsidRDefault="00F7385E" w:rsidP="00F7385E">
      <w:r>
        <w:t xml:space="preserve">  </w:t>
      </w:r>
      <w:proofErr w:type="spellStart"/>
      <w:r>
        <w:t>component_id</w:t>
      </w:r>
      <w:proofErr w:type="spellEnd"/>
      <w:r>
        <w:t xml:space="preserve"> INT,</w:t>
      </w:r>
    </w:p>
    <w:p w14:paraId="3AB7DC8F" w14:textId="77777777" w:rsidR="00F7385E" w:rsidRDefault="00F7385E" w:rsidP="00F7385E">
      <w:r>
        <w:t xml:space="preserve">  quantity INT DEFAULT 1,</w:t>
      </w:r>
    </w:p>
    <w:p w14:paraId="3A953EA7" w14:textId="77777777" w:rsidR="00F7385E" w:rsidRDefault="00F7385E" w:rsidP="00F7385E">
      <w:r>
        <w:t xml:space="preserve">  PRIMARY KEY (</w:t>
      </w:r>
      <w:proofErr w:type="spellStart"/>
      <w:r>
        <w:t>bundle_id</w:t>
      </w:r>
      <w:proofErr w:type="spellEnd"/>
      <w:r>
        <w:t xml:space="preserve">, </w:t>
      </w:r>
      <w:proofErr w:type="spellStart"/>
      <w:r>
        <w:t>component_id</w:t>
      </w:r>
      <w:proofErr w:type="spellEnd"/>
      <w:r>
        <w:t>),</w:t>
      </w:r>
    </w:p>
    <w:p w14:paraId="0A916B4E" w14:textId="77777777" w:rsidR="00F7385E" w:rsidRDefault="00F7385E" w:rsidP="00F7385E">
      <w:r>
        <w:t xml:space="preserve">  FOREIGN KEY (</w:t>
      </w:r>
      <w:proofErr w:type="spellStart"/>
      <w:r>
        <w:t>bundle_id</w:t>
      </w:r>
      <w:proofErr w:type="spellEnd"/>
      <w:r>
        <w:t>) REFERENCES products(id),</w:t>
      </w:r>
    </w:p>
    <w:p w14:paraId="07CE52A0" w14:textId="77777777" w:rsidR="00F7385E" w:rsidRDefault="00F7385E" w:rsidP="00F7385E">
      <w:r>
        <w:t xml:space="preserve">  FOREIGN KEY (</w:t>
      </w:r>
      <w:proofErr w:type="spellStart"/>
      <w:r>
        <w:t>component_id</w:t>
      </w:r>
      <w:proofErr w:type="spellEnd"/>
      <w:r>
        <w:t>) REFERENCES products(id)</w:t>
      </w:r>
    </w:p>
    <w:p w14:paraId="183B2728" w14:textId="3059DA3C" w:rsidR="00113764" w:rsidRDefault="00F7385E" w:rsidP="00F7385E">
      <w:r>
        <w:t>);</w:t>
      </w:r>
    </w:p>
    <w:p w14:paraId="544CF195" w14:textId="432742CF" w:rsidR="007E6488" w:rsidRDefault="00986121" w:rsidP="00F7385E">
      <w:r w:rsidRPr="00113764">
        <w:rPr>
          <w:b/>
          <w:bCs/>
        </w:rPr>
        <w:t>Additional Design Note</w:t>
      </w:r>
      <w:r>
        <w:t>:</w:t>
      </w:r>
      <w:r>
        <w:br/>
        <w:t xml:space="preserve">- I would add indexes on commonly queried columns like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warehouse_id</w:t>
      </w:r>
      <w:proofErr w:type="spellEnd"/>
      <w:r>
        <w:t xml:space="preserve"> in the inventory table to improve performance.</w:t>
      </w:r>
    </w:p>
    <w:p w14:paraId="26DCD113" w14:textId="77777777" w:rsidR="007C7371" w:rsidRPr="007C7371" w:rsidRDefault="007C7371" w:rsidP="007C7371">
      <w:pPr>
        <w:rPr>
          <w:b/>
          <w:bCs/>
        </w:rPr>
      </w:pPr>
      <w:r w:rsidRPr="007C7371">
        <w:rPr>
          <w:b/>
          <w:bCs/>
        </w:rPr>
        <w:t>Questions for Product Team:</w:t>
      </w:r>
    </w:p>
    <w:p w14:paraId="004D879E" w14:textId="77777777" w:rsidR="007C7371" w:rsidRPr="007C7371" w:rsidRDefault="007C7371" w:rsidP="007C7371">
      <w:pPr>
        <w:numPr>
          <w:ilvl w:val="0"/>
          <w:numId w:val="10"/>
        </w:numPr>
      </w:pPr>
      <w:r w:rsidRPr="007C7371">
        <w:t>Can a product belong to multiple suppliers?</w:t>
      </w:r>
    </w:p>
    <w:p w14:paraId="39587757" w14:textId="77777777" w:rsidR="007C7371" w:rsidRPr="007C7371" w:rsidRDefault="007C7371" w:rsidP="007C7371">
      <w:pPr>
        <w:numPr>
          <w:ilvl w:val="0"/>
          <w:numId w:val="10"/>
        </w:numPr>
      </w:pPr>
      <w:r w:rsidRPr="007C7371">
        <w:t>Can a product be bundled multiple levels deep (nested bundles)?</w:t>
      </w:r>
    </w:p>
    <w:p w14:paraId="11E70E44" w14:textId="77777777" w:rsidR="007C7371" w:rsidRPr="007C7371" w:rsidRDefault="007C7371" w:rsidP="007C7371">
      <w:pPr>
        <w:numPr>
          <w:ilvl w:val="0"/>
          <w:numId w:val="10"/>
        </w:numPr>
      </w:pPr>
      <w:r w:rsidRPr="007C7371">
        <w:t>Do warehouses belong to one company only?</w:t>
      </w:r>
    </w:p>
    <w:p w14:paraId="681AF768" w14:textId="77777777" w:rsidR="007C7371" w:rsidRPr="007C7371" w:rsidRDefault="007C7371" w:rsidP="007C7371">
      <w:pPr>
        <w:numPr>
          <w:ilvl w:val="0"/>
          <w:numId w:val="10"/>
        </w:numPr>
      </w:pPr>
      <w:r w:rsidRPr="007C7371">
        <w:t>Should inventory changes be tracked with reasons (like sale, return, restock)?</w:t>
      </w:r>
    </w:p>
    <w:p w14:paraId="6D922D2A" w14:textId="77777777" w:rsidR="007C7371" w:rsidRDefault="007C7371" w:rsidP="007C7371">
      <w:pPr>
        <w:numPr>
          <w:ilvl w:val="0"/>
          <w:numId w:val="10"/>
        </w:numPr>
      </w:pPr>
      <w:r w:rsidRPr="007C7371">
        <w:t>Do suppliers provide to multiple companies?</w:t>
      </w:r>
    </w:p>
    <w:p w14:paraId="1BDBA30A" w14:textId="77777777" w:rsidR="000A20BF" w:rsidRPr="007C7371" w:rsidRDefault="000A20BF" w:rsidP="009E118A">
      <w:pPr>
        <w:ind w:left="720"/>
      </w:pPr>
    </w:p>
    <w:p w14:paraId="540A76FF" w14:textId="77777777" w:rsidR="00FC7AA4" w:rsidRPr="00FC7AA4" w:rsidRDefault="00FC7AA4" w:rsidP="00FC7AA4">
      <w:pPr>
        <w:rPr>
          <w:b/>
          <w:bCs/>
        </w:rPr>
      </w:pPr>
      <w:r w:rsidRPr="00FC7AA4">
        <w:rPr>
          <w:b/>
          <w:bCs/>
        </w:rPr>
        <w:lastRenderedPageBreak/>
        <w:t>My Design Choices:</w:t>
      </w:r>
    </w:p>
    <w:p w14:paraId="3083EF9A" w14:textId="77777777" w:rsidR="00FC7AA4" w:rsidRPr="00FC7AA4" w:rsidRDefault="00FC7AA4" w:rsidP="00FC7AA4">
      <w:pPr>
        <w:numPr>
          <w:ilvl w:val="0"/>
          <w:numId w:val="11"/>
        </w:numPr>
      </w:pPr>
      <w:r w:rsidRPr="00FC7AA4">
        <w:t xml:space="preserve">Used </w:t>
      </w:r>
      <w:r w:rsidRPr="00FC7AA4">
        <w:rPr>
          <w:b/>
          <w:bCs/>
        </w:rPr>
        <w:t>foreign keys</w:t>
      </w:r>
      <w:r w:rsidRPr="00FC7AA4">
        <w:t xml:space="preserve"> to keep relations strong.</w:t>
      </w:r>
    </w:p>
    <w:p w14:paraId="508BAE0D" w14:textId="77777777" w:rsidR="00FC7AA4" w:rsidRPr="00FC7AA4" w:rsidRDefault="00FC7AA4" w:rsidP="00FC7AA4">
      <w:pPr>
        <w:numPr>
          <w:ilvl w:val="0"/>
          <w:numId w:val="11"/>
        </w:numPr>
      </w:pPr>
      <w:r w:rsidRPr="00FC7AA4">
        <w:t xml:space="preserve">Added </w:t>
      </w:r>
      <w:r w:rsidRPr="00FC7AA4">
        <w:rPr>
          <w:b/>
          <w:bCs/>
        </w:rPr>
        <w:t>UNIQUE on SKU</w:t>
      </w:r>
      <w:r w:rsidRPr="00FC7AA4">
        <w:t xml:space="preserve"> to stop duplicates.</w:t>
      </w:r>
    </w:p>
    <w:p w14:paraId="19A11107" w14:textId="77777777" w:rsidR="00FC7AA4" w:rsidRPr="00FC7AA4" w:rsidRDefault="00FC7AA4" w:rsidP="00FC7AA4">
      <w:pPr>
        <w:numPr>
          <w:ilvl w:val="0"/>
          <w:numId w:val="11"/>
        </w:numPr>
      </w:pPr>
      <w:r w:rsidRPr="00FC7AA4">
        <w:t xml:space="preserve">Created </w:t>
      </w:r>
      <w:proofErr w:type="spellStart"/>
      <w:r w:rsidRPr="00FC7AA4">
        <w:rPr>
          <w:b/>
          <w:bCs/>
        </w:rPr>
        <w:t>inventory_changes</w:t>
      </w:r>
      <w:proofErr w:type="spellEnd"/>
      <w:r w:rsidRPr="00FC7AA4">
        <w:t xml:space="preserve"> table to track stock movements.</w:t>
      </w:r>
    </w:p>
    <w:p w14:paraId="5316E706" w14:textId="77777777" w:rsidR="00FC7AA4" w:rsidRPr="00FC7AA4" w:rsidRDefault="00FC7AA4" w:rsidP="00FC7AA4">
      <w:pPr>
        <w:numPr>
          <w:ilvl w:val="0"/>
          <w:numId w:val="11"/>
        </w:numPr>
      </w:pPr>
      <w:r w:rsidRPr="00FC7AA4">
        <w:t xml:space="preserve">Used </w:t>
      </w:r>
      <w:r w:rsidRPr="00FC7AA4">
        <w:rPr>
          <w:b/>
          <w:bCs/>
        </w:rPr>
        <w:t>many-to-many</w:t>
      </w:r>
      <w:r w:rsidRPr="00FC7AA4">
        <w:t xml:space="preserve"> for suppliers and product bundles.</w:t>
      </w:r>
    </w:p>
    <w:p w14:paraId="38458543" w14:textId="5FC40317" w:rsidR="00412584" w:rsidRDefault="00FC7AA4" w:rsidP="00933C90">
      <w:pPr>
        <w:numPr>
          <w:ilvl w:val="0"/>
          <w:numId w:val="11"/>
        </w:numPr>
      </w:pPr>
      <w:r w:rsidRPr="00FC7AA4">
        <w:t>Assumed warehouse belongs to only one company.</w:t>
      </w:r>
    </w:p>
    <w:p w14:paraId="5E162631" w14:textId="77777777" w:rsidR="00CC1C27" w:rsidRDefault="00000000">
      <w:pPr>
        <w:pStyle w:val="Heading1"/>
      </w:pPr>
      <w:r>
        <w:t xml:space="preserve"> </w:t>
      </w:r>
      <w:r w:rsidRPr="00EC0C9B">
        <w:rPr>
          <w:color w:val="000000" w:themeColor="text1"/>
        </w:rPr>
        <w:t>Part 3: API Implementation (Node.js + Express)</w:t>
      </w:r>
    </w:p>
    <w:p w14:paraId="12C41140" w14:textId="77777777" w:rsidR="00412584" w:rsidRPr="00412584" w:rsidRDefault="00412584" w:rsidP="00412584">
      <w:pPr>
        <w:rPr>
          <w:b/>
          <w:bCs/>
        </w:rPr>
      </w:pPr>
      <w:r w:rsidRPr="00412584">
        <w:rPr>
          <w:b/>
          <w:bCs/>
        </w:rPr>
        <w:t>What the API does:</w:t>
      </w:r>
    </w:p>
    <w:p w14:paraId="06D689DD" w14:textId="77777777" w:rsidR="00412584" w:rsidRPr="00412584" w:rsidRDefault="00412584" w:rsidP="00412584">
      <w:pPr>
        <w:numPr>
          <w:ilvl w:val="0"/>
          <w:numId w:val="12"/>
        </w:numPr>
      </w:pPr>
      <w:r w:rsidRPr="00412584">
        <w:t>It shows a list of products that are low in stock for a given company.</w:t>
      </w:r>
    </w:p>
    <w:p w14:paraId="6F738CF1" w14:textId="77777777" w:rsidR="00412584" w:rsidRPr="00412584" w:rsidRDefault="00412584" w:rsidP="00412584">
      <w:pPr>
        <w:numPr>
          <w:ilvl w:val="0"/>
          <w:numId w:val="12"/>
        </w:numPr>
      </w:pPr>
      <w:r w:rsidRPr="00412584">
        <w:t>Only shows products that had recent sales (in last 30 days).</w:t>
      </w:r>
    </w:p>
    <w:p w14:paraId="3EF2F974" w14:textId="77777777" w:rsidR="00412584" w:rsidRPr="00412584" w:rsidRDefault="00412584" w:rsidP="00412584">
      <w:pPr>
        <w:numPr>
          <w:ilvl w:val="0"/>
          <w:numId w:val="12"/>
        </w:numPr>
      </w:pPr>
      <w:r w:rsidRPr="00412584">
        <w:t>Also shows supplier info so company can reorder.</w:t>
      </w:r>
    </w:p>
    <w:p w14:paraId="0A58B362" w14:textId="77777777" w:rsidR="00933C90" w:rsidRDefault="005B5E8C">
      <w:r>
        <w:t>Code:</w:t>
      </w:r>
    </w:p>
    <w:p w14:paraId="6FD3A9C2" w14:textId="77777777" w:rsidR="00597C50" w:rsidRDefault="00597C50" w:rsidP="00597C50">
      <w:r>
        <w:t>// GET /</w:t>
      </w:r>
      <w:proofErr w:type="spellStart"/>
      <w:r>
        <w:t>api</w:t>
      </w:r>
      <w:proofErr w:type="spellEnd"/>
      <w:r>
        <w:t>/companies/:</w:t>
      </w:r>
      <w:proofErr w:type="spellStart"/>
      <w:r>
        <w:t>company_id</w:t>
      </w:r>
      <w:proofErr w:type="spellEnd"/>
      <w:r>
        <w:t>/alerts/low-stock</w:t>
      </w:r>
    </w:p>
    <w:p w14:paraId="26247249" w14:textId="77777777" w:rsidR="00597C50" w:rsidRDefault="00597C50" w:rsidP="00597C50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>/companies/:</w:t>
      </w:r>
      <w:proofErr w:type="spellStart"/>
      <w:r>
        <w:t>company_id</w:t>
      </w:r>
      <w:proofErr w:type="spellEnd"/>
      <w:r>
        <w:t>/alerts/low-stock', async (req, res) =&gt; {</w:t>
      </w:r>
    </w:p>
    <w:p w14:paraId="5F412945" w14:textId="77777777" w:rsidR="00597C50" w:rsidRDefault="00597C50" w:rsidP="00597C50">
      <w:r>
        <w:t xml:space="preserve">    const </w:t>
      </w:r>
      <w:proofErr w:type="spellStart"/>
      <w:r>
        <w:t>companyId</w:t>
      </w:r>
      <w:proofErr w:type="spellEnd"/>
      <w:r>
        <w:t xml:space="preserve"> = </w:t>
      </w:r>
      <w:proofErr w:type="spellStart"/>
      <w:r>
        <w:t>req.params.company_id</w:t>
      </w:r>
      <w:proofErr w:type="spellEnd"/>
      <w:r>
        <w:t>;</w:t>
      </w:r>
    </w:p>
    <w:p w14:paraId="61D9123B" w14:textId="77777777" w:rsidR="00597C50" w:rsidRDefault="00597C50" w:rsidP="00597C50"/>
    <w:p w14:paraId="5F9D5D4A" w14:textId="77777777" w:rsidR="00597C50" w:rsidRDefault="00597C50" w:rsidP="00597C50">
      <w:r>
        <w:t xml:space="preserve">    try {</w:t>
      </w:r>
    </w:p>
    <w:p w14:paraId="3310C364" w14:textId="77777777" w:rsidR="00597C50" w:rsidRDefault="00597C50" w:rsidP="00597C50">
      <w:r>
        <w:t xml:space="preserve">        // Step 1: Get all warehouses of this company</w:t>
      </w:r>
    </w:p>
    <w:p w14:paraId="25248F33" w14:textId="77777777" w:rsidR="00597C50" w:rsidRDefault="00597C50" w:rsidP="00597C50">
      <w:r>
        <w:t xml:space="preserve">        const [warehouses] = await </w:t>
      </w:r>
      <w:proofErr w:type="spellStart"/>
      <w:r>
        <w:t>db.query</w:t>
      </w:r>
      <w:proofErr w:type="spellEnd"/>
      <w:r>
        <w:t>(</w:t>
      </w:r>
    </w:p>
    <w:p w14:paraId="06965007" w14:textId="77777777" w:rsidR="00597C50" w:rsidRDefault="00597C50" w:rsidP="00597C50">
      <w:r>
        <w:t xml:space="preserve">            'SELECT id, name FROM warehouses WHERE </w:t>
      </w:r>
      <w:proofErr w:type="spellStart"/>
      <w:r>
        <w:t>company_id</w:t>
      </w:r>
      <w:proofErr w:type="spellEnd"/>
      <w:r>
        <w:t xml:space="preserve"> = ?',</w:t>
      </w:r>
    </w:p>
    <w:p w14:paraId="4F88CE5F" w14:textId="77777777" w:rsidR="00597C50" w:rsidRDefault="00597C50" w:rsidP="00597C50">
      <w:r>
        <w:t xml:space="preserve">            [</w:t>
      </w:r>
      <w:proofErr w:type="spellStart"/>
      <w:r>
        <w:t>companyId</w:t>
      </w:r>
      <w:proofErr w:type="spellEnd"/>
      <w:r>
        <w:t>]</w:t>
      </w:r>
    </w:p>
    <w:p w14:paraId="4E61E455" w14:textId="77777777" w:rsidR="00597C50" w:rsidRDefault="00597C50" w:rsidP="00597C50">
      <w:r>
        <w:t xml:space="preserve">        );</w:t>
      </w:r>
    </w:p>
    <w:p w14:paraId="1C817835" w14:textId="77777777" w:rsidR="00597C50" w:rsidRDefault="00597C50" w:rsidP="00597C50"/>
    <w:p w14:paraId="2DED4F3D" w14:textId="77777777" w:rsidR="00597C50" w:rsidRDefault="00597C50" w:rsidP="00597C50">
      <w:r>
        <w:t xml:space="preserve">        let alerts = [];</w:t>
      </w:r>
    </w:p>
    <w:p w14:paraId="0405A3AA" w14:textId="77777777" w:rsidR="00597C50" w:rsidRDefault="00597C50" w:rsidP="00597C50"/>
    <w:p w14:paraId="676475B1" w14:textId="77777777" w:rsidR="00597C50" w:rsidRDefault="00597C50" w:rsidP="00597C50">
      <w:r>
        <w:t xml:space="preserve">        for (let warehouse of warehouses) {</w:t>
      </w:r>
    </w:p>
    <w:p w14:paraId="1403E557" w14:textId="77777777" w:rsidR="00597C50" w:rsidRDefault="00597C50" w:rsidP="00597C50">
      <w:r>
        <w:lastRenderedPageBreak/>
        <w:t xml:space="preserve">            // Step 2: Get inventory with product info</w:t>
      </w:r>
    </w:p>
    <w:p w14:paraId="7481EC81" w14:textId="77777777" w:rsidR="00597C50" w:rsidRDefault="00597C50" w:rsidP="00597C50">
      <w:r>
        <w:t xml:space="preserve">            const [inventory] = await </w:t>
      </w:r>
      <w:proofErr w:type="spellStart"/>
      <w:r>
        <w:t>db.query</w:t>
      </w:r>
      <w:proofErr w:type="spellEnd"/>
      <w:r>
        <w:t>(`</w:t>
      </w:r>
    </w:p>
    <w:p w14:paraId="375B1004" w14:textId="77777777" w:rsidR="00597C50" w:rsidRDefault="00597C50" w:rsidP="00597C50">
      <w:r>
        <w:t xml:space="preserve">                SELECT </w:t>
      </w:r>
      <w:proofErr w:type="spellStart"/>
      <w:r>
        <w:t>i.quantity</w:t>
      </w:r>
      <w:proofErr w:type="spellEnd"/>
      <w:r>
        <w:t xml:space="preserve">, p.id AS </w:t>
      </w:r>
      <w:proofErr w:type="spellStart"/>
      <w:r>
        <w:t>product_id</w:t>
      </w:r>
      <w:proofErr w:type="spellEnd"/>
      <w:r>
        <w:t xml:space="preserve">, p.name, </w:t>
      </w:r>
      <w:proofErr w:type="spellStart"/>
      <w:r>
        <w:t>p.sku</w:t>
      </w:r>
      <w:proofErr w:type="spellEnd"/>
      <w:r>
        <w:t>,</w:t>
      </w:r>
    </w:p>
    <w:p w14:paraId="3B824CBC" w14:textId="77777777" w:rsidR="00597C50" w:rsidRDefault="00597C50" w:rsidP="00597C50">
      <w:r>
        <w:t xml:space="preserve">                       </w:t>
      </w:r>
      <w:proofErr w:type="spellStart"/>
      <w:r>
        <w:t>pt.threshold</w:t>
      </w:r>
      <w:proofErr w:type="spellEnd"/>
      <w:r>
        <w:t xml:space="preserve">, s.id AS </w:t>
      </w:r>
      <w:proofErr w:type="spellStart"/>
      <w:r>
        <w:t>supplier_id</w:t>
      </w:r>
      <w:proofErr w:type="spellEnd"/>
      <w:r>
        <w:t xml:space="preserve">, s.name AS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s.contact_email</w:t>
      </w:r>
      <w:proofErr w:type="spellEnd"/>
    </w:p>
    <w:p w14:paraId="10C695A0" w14:textId="77777777" w:rsidR="00597C50" w:rsidRDefault="00597C50" w:rsidP="00597C50">
      <w:r>
        <w:t xml:space="preserve">                FROM inventory </w:t>
      </w:r>
      <w:proofErr w:type="spellStart"/>
      <w:r>
        <w:t>i</w:t>
      </w:r>
      <w:proofErr w:type="spellEnd"/>
    </w:p>
    <w:p w14:paraId="2D66DFFC" w14:textId="77777777" w:rsidR="00597C50" w:rsidRDefault="00597C50" w:rsidP="00597C50">
      <w:r>
        <w:t xml:space="preserve">                JOIN products p ON </w:t>
      </w:r>
      <w:proofErr w:type="spellStart"/>
      <w:r>
        <w:t>i.product_id</w:t>
      </w:r>
      <w:proofErr w:type="spellEnd"/>
      <w:r>
        <w:t xml:space="preserve"> = p.id</w:t>
      </w:r>
    </w:p>
    <w:p w14:paraId="5EAB9D9D" w14:textId="77777777" w:rsidR="00597C50" w:rsidRDefault="00597C50" w:rsidP="00597C50">
      <w:r>
        <w:t xml:space="preserve">                JOIN </w:t>
      </w:r>
      <w:proofErr w:type="spellStart"/>
      <w:r>
        <w:t>product_thresholds</w:t>
      </w:r>
      <w:proofErr w:type="spellEnd"/>
      <w:r>
        <w:t xml:space="preserve"> pt ON </w:t>
      </w:r>
      <w:proofErr w:type="spellStart"/>
      <w:r>
        <w:t>pt.product_id</w:t>
      </w:r>
      <w:proofErr w:type="spellEnd"/>
      <w:r>
        <w:t xml:space="preserve"> = p.id</w:t>
      </w:r>
    </w:p>
    <w:p w14:paraId="78CA6C6B" w14:textId="77777777" w:rsidR="00597C50" w:rsidRDefault="00597C50" w:rsidP="00597C50">
      <w:r>
        <w:t xml:space="preserve">                JOIN </w:t>
      </w:r>
      <w:proofErr w:type="spellStart"/>
      <w:r>
        <w:t>product_suppliers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r>
        <w:t>ps.product_id</w:t>
      </w:r>
      <w:proofErr w:type="spellEnd"/>
      <w:r>
        <w:t xml:space="preserve"> = p.id</w:t>
      </w:r>
    </w:p>
    <w:p w14:paraId="08AE43A7" w14:textId="77777777" w:rsidR="00597C50" w:rsidRDefault="00597C50" w:rsidP="00597C50">
      <w:r>
        <w:t xml:space="preserve">                JOIN suppliers s ON s.id = </w:t>
      </w:r>
      <w:proofErr w:type="spellStart"/>
      <w:r>
        <w:t>ps.supplier_id</w:t>
      </w:r>
      <w:proofErr w:type="spellEnd"/>
    </w:p>
    <w:p w14:paraId="20661E09" w14:textId="77777777" w:rsidR="00597C50" w:rsidRDefault="00597C50" w:rsidP="00597C50">
      <w:r>
        <w:t xml:space="preserve">                WHERE </w:t>
      </w:r>
      <w:proofErr w:type="spellStart"/>
      <w:r>
        <w:t>i.warehouse_id</w:t>
      </w:r>
      <w:proofErr w:type="spellEnd"/>
      <w:r>
        <w:t xml:space="preserve"> = ? AND </w:t>
      </w:r>
      <w:proofErr w:type="spellStart"/>
      <w:r>
        <w:t>i.quantity</w:t>
      </w:r>
      <w:proofErr w:type="spellEnd"/>
      <w:r>
        <w:t xml:space="preserve"> &lt; </w:t>
      </w:r>
      <w:proofErr w:type="spellStart"/>
      <w:r>
        <w:t>pt.threshold</w:t>
      </w:r>
      <w:proofErr w:type="spellEnd"/>
    </w:p>
    <w:p w14:paraId="089AF3DF" w14:textId="77777777" w:rsidR="00597C50" w:rsidRDefault="00597C50" w:rsidP="00597C50">
      <w:r>
        <w:t xml:space="preserve">            `, [warehouse.id]);</w:t>
      </w:r>
    </w:p>
    <w:p w14:paraId="3B8A791F" w14:textId="77777777" w:rsidR="00597C50" w:rsidRDefault="00597C50" w:rsidP="00597C50"/>
    <w:p w14:paraId="4A555C33" w14:textId="77777777" w:rsidR="00597C50" w:rsidRDefault="00597C50" w:rsidP="00597C50">
      <w:r>
        <w:t xml:space="preserve">            for (let item of inventory) {</w:t>
      </w:r>
    </w:p>
    <w:p w14:paraId="47BEE45F" w14:textId="77777777" w:rsidR="00597C50" w:rsidRDefault="00597C50" w:rsidP="00597C50">
      <w:r>
        <w:t xml:space="preserve">                const [</w:t>
      </w:r>
      <w:proofErr w:type="spellStart"/>
      <w:r>
        <w:t>recentSales</w:t>
      </w:r>
      <w:proofErr w:type="spellEnd"/>
      <w:r>
        <w:t xml:space="preserve">] = await </w:t>
      </w:r>
      <w:proofErr w:type="spellStart"/>
      <w:r>
        <w:t>db.query</w:t>
      </w:r>
      <w:proofErr w:type="spellEnd"/>
      <w:r>
        <w:t>(`</w:t>
      </w:r>
    </w:p>
    <w:p w14:paraId="014BF42C" w14:textId="77777777" w:rsidR="00597C50" w:rsidRDefault="00597C50" w:rsidP="00597C50">
      <w:r>
        <w:t xml:space="preserve">                    SELECT COUNT(*) AS count FROM sales</w:t>
      </w:r>
    </w:p>
    <w:p w14:paraId="59E2DF6D" w14:textId="77777777" w:rsidR="00597C50" w:rsidRDefault="00597C50" w:rsidP="00597C50">
      <w:r>
        <w:t xml:space="preserve">                    WHERE </w:t>
      </w:r>
      <w:proofErr w:type="spellStart"/>
      <w:r>
        <w:t>product_id</w:t>
      </w:r>
      <w:proofErr w:type="spellEnd"/>
      <w:r>
        <w:t xml:space="preserve"> = ? AND </w:t>
      </w:r>
      <w:proofErr w:type="spellStart"/>
      <w:r>
        <w:t>sale_date</w:t>
      </w:r>
      <w:proofErr w:type="spellEnd"/>
      <w:r>
        <w:t xml:space="preserve"> &gt;= NOW() - INTERVAL 30 DAY</w:t>
      </w:r>
    </w:p>
    <w:p w14:paraId="6FA22F37" w14:textId="77777777" w:rsidR="00597C50" w:rsidRDefault="00597C50" w:rsidP="00597C50">
      <w:r>
        <w:t xml:space="preserve">                `, [</w:t>
      </w:r>
      <w:proofErr w:type="spellStart"/>
      <w:r>
        <w:t>item.product_id</w:t>
      </w:r>
      <w:proofErr w:type="spellEnd"/>
      <w:r>
        <w:t>]);</w:t>
      </w:r>
    </w:p>
    <w:p w14:paraId="3BFA3563" w14:textId="77777777" w:rsidR="00597C50" w:rsidRDefault="00597C50" w:rsidP="00597C50"/>
    <w:p w14:paraId="08DED9BB" w14:textId="77777777" w:rsidR="00597C50" w:rsidRDefault="00597C50" w:rsidP="00597C50">
      <w:r>
        <w:t xml:space="preserve">                if (</w:t>
      </w:r>
      <w:proofErr w:type="spellStart"/>
      <w:r>
        <w:t>parseInt</w:t>
      </w:r>
      <w:proofErr w:type="spellEnd"/>
      <w:r>
        <w:t>(</w:t>
      </w:r>
      <w:proofErr w:type="spellStart"/>
      <w:r>
        <w:t>recentSales</w:t>
      </w:r>
      <w:proofErr w:type="spellEnd"/>
      <w:r>
        <w:t>[0].count) &gt; 0) {</w:t>
      </w:r>
    </w:p>
    <w:p w14:paraId="68538857" w14:textId="77777777" w:rsidR="00597C50" w:rsidRDefault="00597C50" w:rsidP="00597C50">
      <w:r>
        <w:t xml:space="preserve">                    </w:t>
      </w:r>
      <w:proofErr w:type="spellStart"/>
      <w:r>
        <w:t>alerts.push</w:t>
      </w:r>
      <w:proofErr w:type="spellEnd"/>
      <w:r>
        <w:t>({</w:t>
      </w:r>
    </w:p>
    <w:p w14:paraId="67A24E4A" w14:textId="77777777" w:rsidR="00597C50" w:rsidRDefault="00597C50" w:rsidP="00597C50">
      <w:r>
        <w:t xml:space="preserve">                        </w:t>
      </w:r>
      <w:proofErr w:type="spellStart"/>
      <w:r>
        <w:t>product_id</w:t>
      </w:r>
      <w:proofErr w:type="spellEnd"/>
      <w:r>
        <w:t xml:space="preserve">: </w:t>
      </w:r>
      <w:proofErr w:type="spellStart"/>
      <w:r>
        <w:t>item.product_id</w:t>
      </w:r>
      <w:proofErr w:type="spellEnd"/>
      <w:r>
        <w:t>,</w:t>
      </w:r>
    </w:p>
    <w:p w14:paraId="58A2612C" w14:textId="77777777" w:rsidR="00597C50" w:rsidRDefault="00597C50" w:rsidP="00597C50">
      <w:r>
        <w:t xml:space="preserve">                        </w:t>
      </w:r>
      <w:proofErr w:type="spellStart"/>
      <w:r>
        <w:t>product_name</w:t>
      </w:r>
      <w:proofErr w:type="spellEnd"/>
      <w:r>
        <w:t>: item.name,</w:t>
      </w:r>
    </w:p>
    <w:p w14:paraId="6876AB3A" w14:textId="77777777" w:rsidR="00597C50" w:rsidRDefault="00597C50" w:rsidP="00597C50">
      <w:r>
        <w:t xml:space="preserve">                        </w:t>
      </w:r>
      <w:proofErr w:type="spellStart"/>
      <w:r>
        <w:t>sku</w:t>
      </w:r>
      <w:proofErr w:type="spellEnd"/>
      <w:r>
        <w:t xml:space="preserve">: </w:t>
      </w:r>
      <w:proofErr w:type="spellStart"/>
      <w:r>
        <w:t>item.sku</w:t>
      </w:r>
      <w:proofErr w:type="spellEnd"/>
      <w:r>
        <w:t>,</w:t>
      </w:r>
    </w:p>
    <w:p w14:paraId="2B93AC89" w14:textId="77777777" w:rsidR="00597C50" w:rsidRDefault="00597C50" w:rsidP="00597C50">
      <w:r>
        <w:t xml:space="preserve">                        </w:t>
      </w:r>
      <w:proofErr w:type="spellStart"/>
      <w:r>
        <w:t>warehouse_id</w:t>
      </w:r>
      <w:proofErr w:type="spellEnd"/>
      <w:r>
        <w:t>: warehouse.id,</w:t>
      </w:r>
    </w:p>
    <w:p w14:paraId="5B4EBCCA" w14:textId="77777777" w:rsidR="00597C50" w:rsidRDefault="00597C50" w:rsidP="00597C50">
      <w:r>
        <w:t xml:space="preserve">                        </w:t>
      </w:r>
      <w:proofErr w:type="spellStart"/>
      <w:r>
        <w:t>warehouse_name</w:t>
      </w:r>
      <w:proofErr w:type="spellEnd"/>
      <w:r>
        <w:t>: warehouse.name,</w:t>
      </w:r>
    </w:p>
    <w:p w14:paraId="76AD73FC" w14:textId="77777777" w:rsidR="00597C50" w:rsidRDefault="00597C50" w:rsidP="00597C50">
      <w:r>
        <w:t xml:space="preserve">                        </w:t>
      </w:r>
      <w:proofErr w:type="spellStart"/>
      <w:r>
        <w:t>current_stock</w:t>
      </w:r>
      <w:proofErr w:type="spellEnd"/>
      <w:r>
        <w:t xml:space="preserve">: </w:t>
      </w:r>
      <w:proofErr w:type="spellStart"/>
      <w:r>
        <w:t>item.quantity</w:t>
      </w:r>
      <w:proofErr w:type="spellEnd"/>
      <w:r>
        <w:t>,</w:t>
      </w:r>
    </w:p>
    <w:p w14:paraId="77478C3F" w14:textId="77777777" w:rsidR="00597C50" w:rsidRDefault="00597C50" w:rsidP="00597C50">
      <w:r>
        <w:lastRenderedPageBreak/>
        <w:t xml:space="preserve">                        threshold: </w:t>
      </w:r>
      <w:proofErr w:type="spellStart"/>
      <w:r>
        <w:t>item.threshold</w:t>
      </w:r>
      <w:proofErr w:type="spellEnd"/>
      <w:r>
        <w:t>,</w:t>
      </w:r>
    </w:p>
    <w:p w14:paraId="0EDC36EA" w14:textId="77777777" w:rsidR="00597C50" w:rsidRDefault="00597C50" w:rsidP="00597C50">
      <w:r>
        <w:t xml:space="preserve">                        </w:t>
      </w:r>
      <w:proofErr w:type="spellStart"/>
      <w:r>
        <w:t>days_until_stockout</w:t>
      </w:r>
      <w:proofErr w:type="spellEnd"/>
      <w:r>
        <w:t>: 7,</w:t>
      </w:r>
    </w:p>
    <w:p w14:paraId="31336362" w14:textId="77777777" w:rsidR="00597C50" w:rsidRDefault="00597C50" w:rsidP="00597C50">
      <w:r>
        <w:t xml:space="preserve">                        supplier: {</w:t>
      </w:r>
    </w:p>
    <w:p w14:paraId="1B787F2B" w14:textId="77777777" w:rsidR="00597C50" w:rsidRDefault="00597C50" w:rsidP="00597C50">
      <w:r>
        <w:t xml:space="preserve">                            id: </w:t>
      </w:r>
      <w:proofErr w:type="spellStart"/>
      <w:r>
        <w:t>item.supplier_id</w:t>
      </w:r>
      <w:proofErr w:type="spellEnd"/>
      <w:r>
        <w:t>,</w:t>
      </w:r>
    </w:p>
    <w:p w14:paraId="78B362EB" w14:textId="77777777" w:rsidR="00597C50" w:rsidRDefault="00597C50" w:rsidP="00597C50">
      <w:r>
        <w:t xml:space="preserve">                            name: </w:t>
      </w:r>
      <w:proofErr w:type="spellStart"/>
      <w:r>
        <w:t>item.supplier_name</w:t>
      </w:r>
      <w:proofErr w:type="spellEnd"/>
      <w:r>
        <w:t>,</w:t>
      </w:r>
    </w:p>
    <w:p w14:paraId="14E6CA75" w14:textId="77777777" w:rsidR="00597C50" w:rsidRDefault="00597C50" w:rsidP="00597C50">
      <w:r>
        <w:t xml:space="preserve">                            </w:t>
      </w:r>
      <w:proofErr w:type="spellStart"/>
      <w:r>
        <w:t>contact_email</w:t>
      </w:r>
      <w:proofErr w:type="spellEnd"/>
      <w:r>
        <w:t xml:space="preserve">: </w:t>
      </w:r>
      <w:proofErr w:type="spellStart"/>
      <w:r>
        <w:t>item.contact_email</w:t>
      </w:r>
      <w:proofErr w:type="spellEnd"/>
    </w:p>
    <w:p w14:paraId="74F1B25B" w14:textId="77777777" w:rsidR="00597C50" w:rsidRDefault="00597C50" w:rsidP="00597C50">
      <w:r>
        <w:t xml:space="preserve">                        }</w:t>
      </w:r>
    </w:p>
    <w:p w14:paraId="775454AD" w14:textId="77777777" w:rsidR="00597C50" w:rsidRDefault="00597C50" w:rsidP="00597C50">
      <w:r>
        <w:t xml:space="preserve">                    });</w:t>
      </w:r>
    </w:p>
    <w:p w14:paraId="7941685B" w14:textId="77777777" w:rsidR="00597C50" w:rsidRDefault="00597C50" w:rsidP="00597C50">
      <w:r>
        <w:t xml:space="preserve">                }</w:t>
      </w:r>
    </w:p>
    <w:p w14:paraId="5D4D6078" w14:textId="77777777" w:rsidR="00597C50" w:rsidRDefault="00597C50" w:rsidP="00597C50">
      <w:r>
        <w:t xml:space="preserve">            }</w:t>
      </w:r>
    </w:p>
    <w:p w14:paraId="7C7ACDB5" w14:textId="77777777" w:rsidR="00597C50" w:rsidRDefault="00597C50" w:rsidP="00597C50">
      <w:r>
        <w:t xml:space="preserve">        }</w:t>
      </w:r>
    </w:p>
    <w:p w14:paraId="0E328B19" w14:textId="77777777" w:rsidR="00597C50" w:rsidRDefault="00597C50" w:rsidP="00597C50"/>
    <w:p w14:paraId="440EF8C0" w14:textId="77777777" w:rsidR="00597C50" w:rsidRDefault="00597C50" w:rsidP="00597C50">
      <w:r>
        <w:t xml:space="preserve">        </w:t>
      </w:r>
      <w:proofErr w:type="spellStart"/>
      <w:r>
        <w:t>res.json</w:t>
      </w:r>
      <w:proofErr w:type="spellEnd"/>
      <w:r>
        <w:t>({</w:t>
      </w:r>
    </w:p>
    <w:p w14:paraId="0D69C036" w14:textId="77777777" w:rsidR="00597C50" w:rsidRDefault="00597C50" w:rsidP="00597C50">
      <w:r>
        <w:t xml:space="preserve">            alerts: alerts,</w:t>
      </w:r>
    </w:p>
    <w:p w14:paraId="2CFF7EA8" w14:textId="77777777" w:rsidR="00597C50" w:rsidRDefault="00597C50" w:rsidP="00597C50">
      <w:r>
        <w:t xml:space="preserve">            </w:t>
      </w:r>
      <w:proofErr w:type="spellStart"/>
      <w:r>
        <w:t>total_alerts</w:t>
      </w:r>
      <w:proofErr w:type="spellEnd"/>
      <w:r>
        <w:t xml:space="preserve">: </w:t>
      </w:r>
      <w:proofErr w:type="spellStart"/>
      <w:r>
        <w:t>alerts.length</w:t>
      </w:r>
      <w:proofErr w:type="spellEnd"/>
    </w:p>
    <w:p w14:paraId="60AABEDB" w14:textId="77777777" w:rsidR="00597C50" w:rsidRDefault="00597C50" w:rsidP="00597C50">
      <w:r>
        <w:t xml:space="preserve">        });</w:t>
      </w:r>
    </w:p>
    <w:p w14:paraId="1168D0DF" w14:textId="77777777" w:rsidR="00597C50" w:rsidRDefault="00597C50" w:rsidP="00597C50"/>
    <w:p w14:paraId="7D21B168" w14:textId="77777777" w:rsidR="00597C50" w:rsidRDefault="00597C50" w:rsidP="00597C50">
      <w:r>
        <w:t xml:space="preserve">    } catch (err) {</w:t>
      </w:r>
    </w:p>
    <w:p w14:paraId="109FDE0B" w14:textId="77777777" w:rsidR="00597C50" w:rsidRDefault="00597C50" w:rsidP="00597C50">
      <w:r>
        <w:t xml:space="preserve">        </w:t>
      </w:r>
      <w:proofErr w:type="spellStart"/>
      <w:r>
        <w:t>console.error</w:t>
      </w:r>
      <w:proofErr w:type="spellEnd"/>
      <w:r>
        <w:t>(err);</w:t>
      </w:r>
    </w:p>
    <w:p w14:paraId="6015F7D4" w14:textId="77777777" w:rsidR="00597C50" w:rsidRDefault="00597C50" w:rsidP="00597C50">
      <w:r>
        <w:t xml:space="preserve">  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"Something went wrong" });</w:t>
      </w:r>
    </w:p>
    <w:p w14:paraId="45D163D2" w14:textId="77777777" w:rsidR="00597C50" w:rsidRDefault="00597C50" w:rsidP="00597C50">
      <w:r>
        <w:t xml:space="preserve">    }</w:t>
      </w:r>
    </w:p>
    <w:p w14:paraId="19E5F44B" w14:textId="77777777" w:rsidR="00F733FC" w:rsidRDefault="00597C50" w:rsidP="00597C50">
      <w:r>
        <w:t>});</w:t>
      </w:r>
    </w:p>
    <w:p w14:paraId="2A364BD5" w14:textId="77777777" w:rsidR="00F733FC" w:rsidRDefault="00F733FC" w:rsidP="00597C50"/>
    <w:p w14:paraId="4DE1922A" w14:textId="77777777" w:rsidR="00F733FC" w:rsidRDefault="00F733FC" w:rsidP="00597C50"/>
    <w:p w14:paraId="6401618E" w14:textId="77777777" w:rsidR="00F733FC" w:rsidRDefault="00F733FC" w:rsidP="00597C50"/>
    <w:p w14:paraId="72D5CDD7" w14:textId="77777777" w:rsidR="00F733FC" w:rsidRDefault="00F733FC" w:rsidP="00597C50"/>
    <w:p w14:paraId="5BE85FD8" w14:textId="240870A2" w:rsidR="00D458B4" w:rsidRPr="00D458B4" w:rsidRDefault="00D458B4" w:rsidP="00597C50">
      <w:pPr>
        <w:rPr>
          <w:b/>
          <w:bCs/>
        </w:rPr>
      </w:pPr>
      <w:r w:rsidRPr="00D458B4">
        <w:rPr>
          <w:b/>
          <w:bCs/>
        </w:rPr>
        <w:lastRenderedPageBreak/>
        <w:t xml:space="preserve">My Assumptions </w:t>
      </w:r>
    </w:p>
    <w:p w14:paraId="7CB1CC03" w14:textId="77777777" w:rsidR="00D458B4" w:rsidRPr="00D458B4" w:rsidRDefault="00D458B4" w:rsidP="00D458B4">
      <w:pPr>
        <w:numPr>
          <w:ilvl w:val="0"/>
          <w:numId w:val="13"/>
        </w:numPr>
      </w:pPr>
      <w:r w:rsidRPr="00D458B4">
        <w:t xml:space="preserve">There's a table called </w:t>
      </w:r>
      <w:proofErr w:type="spellStart"/>
      <w:r w:rsidRPr="00D458B4">
        <w:t>product_thresholds</w:t>
      </w:r>
      <w:proofErr w:type="spellEnd"/>
      <w:r w:rsidRPr="00D458B4">
        <w:t xml:space="preserve"> that stores the threshold for each product.</w:t>
      </w:r>
    </w:p>
    <w:p w14:paraId="4BEC9A88" w14:textId="77777777" w:rsidR="00D458B4" w:rsidRPr="00D458B4" w:rsidRDefault="00D458B4" w:rsidP="00D458B4">
      <w:pPr>
        <w:numPr>
          <w:ilvl w:val="0"/>
          <w:numId w:val="13"/>
        </w:numPr>
      </w:pPr>
      <w:r w:rsidRPr="00D458B4">
        <w:t>A product can have one or more suppliers, but we’re picking one for now.</w:t>
      </w:r>
    </w:p>
    <w:p w14:paraId="4EF12E98" w14:textId="77777777" w:rsidR="00D458B4" w:rsidRPr="00D458B4" w:rsidRDefault="00D458B4" w:rsidP="00D458B4">
      <w:pPr>
        <w:numPr>
          <w:ilvl w:val="0"/>
          <w:numId w:val="13"/>
        </w:numPr>
      </w:pPr>
      <w:r w:rsidRPr="00D458B4">
        <w:t>We assume a sales table tracks product sales with a date.</w:t>
      </w:r>
    </w:p>
    <w:p w14:paraId="431DBCC6" w14:textId="4C4F3E8E" w:rsidR="00383DB5" w:rsidRPr="00D458B4" w:rsidRDefault="00D458B4" w:rsidP="00383DB5">
      <w:pPr>
        <w:numPr>
          <w:ilvl w:val="0"/>
          <w:numId w:val="13"/>
        </w:numPr>
      </w:pPr>
      <w:r w:rsidRPr="00D458B4">
        <w:t>Days until stockout is hardcoded as 7 for now, because I didn’t calculate actual rate.</w:t>
      </w:r>
      <w:r w:rsidR="00000000">
        <w:br/>
      </w:r>
    </w:p>
    <w:p w14:paraId="66DFD0A5" w14:textId="77777777" w:rsidR="00C97B1A" w:rsidRPr="00C97B1A" w:rsidRDefault="00C97B1A" w:rsidP="00C97B1A">
      <w:pPr>
        <w:rPr>
          <w:b/>
          <w:bCs/>
        </w:rPr>
      </w:pPr>
      <w:r w:rsidRPr="00C97B1A">
        <w:rPr>
          <w:b/>
          <w:bCs/>
        </w:rPr>
        <w:t>Why I Did It Like This:</w:t>
      </w:r>
    </w:p>
    <w:p w14:paraId="3354262E" w14:textId="77777777" w:rsidR="00C97B1A" w:rsidRPr="00C97B1A" w:rsidRDefault="00C97B1A" w:rsidP="00C97B1A">
      <w:pPr>
        <w:numPr>
          <w:ilvl w:val="0"/>
          <w:numId w:val="14"/>
        </w:numPr>
      </w:pPr>
      <w:r w:rsidRPr="00C97B1A">
        <w:t>I broke down the problem step-by-step to make it easier to write and debug.</w:t>
      </w:r>
    </w:p>
    <w:p w14:paraId="3E497D31" w14:textId="77777777" w:rsidR="00C97B1A" w:rsidRPr="00C97B1A" w:rsidRDefault="00C97B1A" w:rsidP="00C97B1A">
      <w:pPr>
        <w:numPr>
          <w:ilvl w:val="0"/>
          <w:numId w:val="14"/>
        </w:numPr>
      </w:pPr>
      <w:r w:rsidRPr="00C97B1A">
        <w:t>Used simple queries instead of complex joins to avoid confusion.</w:t>
      </w:r>
    </w:p>
    <w:p w14:paraId="24548969" w14:textId="77777777" w:rsidR="00C97B1A" w:rsidRPr="00C97B1A" w:rsidRDefault="00C97B1A" w:rsidP="00C97B1A">
      <w:pPr>
        <w:numPr>
          <w:ilvl w:val="0"/>
          <w:numId w:val="14"/>
        </w:numPr>
      </w:pPr>
      <w:r w:rsidRPr="00C97B1A">
        <w:t>It’s slower because of the for loop and multiple DB calls, but it’s easier to understand.</w:t>
      </w:r>
    </w:p>
    <w:p w14:paraId="5A2834FE" w14:textId="77777777" w:rsidR="00C97B1A" w:rsidRPr="00C97B1A" w:rsidRDefault="00C97B1A" w:rsidP="00C97B1A">
      <w:pPr>
        <w:numPr>
          <w:ilvl w:val="0"/>
          <w:numId w:val="14"/>
        </w:numPr>
      </w:pPr>
      <w:r w:rsidRPr="00C97B1A">
        <w:t>This would be fine for a beginner project or small business, and can be optimized later.</w:t>
      </w:r>
    </w:p>
    <w:p w14:paraId="5385E8C9" w14:textId="171FA70E" w:rsidR="00D458B4" w:rsidRDefault="00084EEA" w:rsidP="005B5E8C">
      <w:r w:rsidRPr="00485AAA">
        <w:rPr>
          <w:b/>
          <w:bCs/>
        </w:rPr>
        <w:t>Extra Notes:</w:t>
      </w:r>
      <w:r>
        <w:br/>
        <w:t>- Currently returning one supplier per product. Later, we can support preferred suppliers.</w:t>
      </w:r>
      <w:r>
        <w:br/>
        <w:t>- Used loop and multiple simple queries to keep the logic clear and beginner-friendly.</w:t>
      </w:r>
      <w:r>
        <w:br/>
        <w:t>- This can be optimized later using joins and bulk queries.</w:t>
      </w:r>
      <w:r>
        <w:br/>
        <w:t>- I focused more on correctness and readability rather than speed, which suits my experience level</w:t>
      </w:r>
    </w:p>
    <w:sectPr w:rsidR="00D45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75106"/>
    <w:multiLevelType w:val="multilevel"/>
    <w:tmpl w:val="4F0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01257"/>
    <w:multiLevelType w:val="multilevel"/>
    <w:tmpl w:val="9B9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23CD7"/>
    <w:multiLevelType w:val="multilevel"/>
    <w:tmpl w:val="7EF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224DA"/>
    <w:multiLevelType w:val="multilevel"/>
    <w:tmpl w:val="F20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B3743"/>
    <w:multiLevelType w:val="multilevel"/>
    <w:tmpl w:val="A11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371801">
    <w:abstractNumId w:val="8"/>
  </w:num>
  <w:num w:numId="2" w16cid:durableId="1975286137">
    <w:abstractNumId w:val="6"/>
  </w:num>
  <w:num w:numId="3" w16cid:durableId="1471168072">
    <w:abstractNumId w:val="5"/>
  </w:num>
  <w:num w:numId="4" w16cid:durableId="518549250">
    <w:abstractNumId w:val="4"/>
  </w:num>
  <w:num w:numId="5" w16cid:durableId="68961033">
    <w:abstractNumId w:val="7"/>
  </w:num>
  <w:num w:numId="6" w16cid:durableId="1953121397">
    <w:abstractNumId w:val="3"/>
  </w:num>
  <w:num w:numId="7" w16cid:durableId="1959291391">
    <w:abstractNumId w:val="2"/>
  </w:num>
  <w:num w:numId="8" w16cid:durableId="1696997306">
    <w:abstractNumId w:val="1"/>
  </w:num>
  <w:num w:numId="9" w16cid:durableId="500241449">
    <w:abstractNumId w:val="0"/>
  </w:num>
  <w:num w:numId="10" w16cid:durableId="851451138">
    <w:abstractNumId w:val="11"/>
  </w:num>
  <w:num w:numId="11" w16cid:durableId="391738680">
    <w:abstractNumId w:val="9"/>
  </w:num>
  <w:num w:numId="12" w16cid:durableId="1419785212">
    <w:abstractNumId w:val="13"/>
  </w:num>
  <w:num w:numId="13" w16cid:durableId="1297443773">
    <w:abstractNumId w:val="10"/>
  </w:num>
  <w:num w:numId="14" w16cid:durableId="1284534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2F5"/>
    <w:rsid w:val="00034616"/>
    <w:rsid w:val="0006063C"/>
    <w:rsid w:val="0007443E"/>
    <w:rsid w:val="00084EEA"/>
    <w:rsid w:val="000977AE"/>
    <w:rsid w:val="000A20BF"/>
    <w:rsid w:val="00113764"/>
    <w:rsid w:val="0015074B"/>
    <w:rsid w:val="0026513A"/>
    <w:rsid w:val="0029639D"/>
    <w:rsid w:val="00326F90"/>
    <w:rsid w:val="00383DB5"/>
    <w:rsid w:val="00412584"/>
    <w:rsid w:val="00485AAA"/>
    <w:rsid w:val="00597C50"/>
    <w:rsid w:val="005B56B6"/>
    <w:rsid w:val="005B5E8C"/>
    <w:rsid w:val="005B7D42"/>
    <w:rsid w:val="00680850"/>
    <w:rsid w:val="006B2536"/>
    <w:rsid w:val="007C7371"/>
    <w:rsid w:val="007E6488"/>
    <w:rsid w:val="00933C90"/>
    <w:rsid w:val="00986121"/>
    <w:rsid w:val="009E118A"/>
    <w:rsid w:val="00A05CF3"/>
    <w:rsid w:val="00AA1D8D"/>
    <w:rsid w:val="00AA43B1"/>
    <w:rsid w:val="00B47730"/>
    <w:rsid w:val="00B51F32"/>
    <w:rsid w:val="00C97B1A"/>
    <w:rsid w:val="00CB0664"/>
    <w:rsid w:val="00CC1C27"/>
    <w:rsid w:val="00D0559A"/>
    <w:rsid w:val="00D458B4"/>
    <w:rsid w:val="00D6176A"/>
    <w:rsid w:val="00D94EDE"/>
    <w:rsid w:val="00DD6EA6"/>
    <w:rsid w:val="00EA7C46"/>
    <w:rsid w:val="00EC0C9B"/>
    <w:rsid w:val="00ED0322"/>
    <w:rsid w:val="00F115D5"/>
    <w:rsid w:val="00F733FC"/>
    <w:rsid w:val="00F7385E"/>
    <w:rsid w:val="00FC693F"/>
    <w:rsid w:val="00F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ABEBC"/>
  <w14:defaultImageDpi w14:val="300"/>
  <w15:docId w15:val="{56D74F11-BE6B-4D53-9B02-CD31AB5A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Kunal More</cp:lastModifiedBy>
  <cp:revision>17</cp:revision>
  <dcterms:created xsi:type="dcterms:W3CDTF">2025-07-23T07:25:00Z</dcterms:created>
  <dcterms:modified xsi:type="dcterms:W3CDTF">2025-07-23T09:23:00Z</dcterms:modified>
  <cp:category/>
</cp:coreProperties>
</file>